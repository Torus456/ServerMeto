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Методика</w:t>
      </w:r>
    </w:p>
    <w:p>
      <w:pPr>
        <w:pStyle w:val="ListBullet"/>
        <w:ind w:left="0"/>
      </w:pPr>
      <w:r>
        <w:t>13 - ТРУБЫ СТАЛЬНЫЕ</w:t>
      </w:r>
    </w:p>
    <w:p>
      <w:pPr>
        <w:pStyle w:val="ListBullet"/>
        <w:ind w:left="360"/>
      </w:pPr>
      <w:r>
        <w:t>1301 - Трубы стальные круглые</w:t>
      </w:r>
    </w:p>
    <w:p>
      <w:pPr>
        <w:pStyle w:val="ListBullet"/>
        <w:ind w:left="720"/>
      </w:pPr>
      <w:r>
        <w:t>130101 - Трубы стальные бесшовные</w:t>
      </w:r>
    </w:p>
    <w:p>
      <w:pPr>
        <w:pStyle w:val="ListBullet"/>
        <w:ind w:left="1080"/>
      </w:pPr>
      <w:r>
        <w:t>13010101 - Трубы стальные бесшовные по ГОСТ 8732, ГОСТ 8734</w:t>
      </w:r>
    </w:p>
    <w:p>
      <w:pPr>
        <w:pStyle w:val="ListBullet"/>
        <w:ind w:left="1080"/>
      </w:pPr>
      <w:r>
        <w:t>13010199 - Трубы стальные бесшовные прочие</w:t>
      </w:r>
    </w:p>
    <w:p>
      <w:pPr>
        <w:pStyle w:val="ListBullet"/>
        <w:ind w:left="720"/>
      </w:pPr>
      <w:r>
        <w:t>130102 - Трубы стальные сварные</w:t>
      </w:r>
    </w:p>
    <w:p>
      <w:pPr>
        <w:pStyle w:val="ListBullet"/>
        <w:ind w:left="1080"/>
      </w:pPr>
      <w:r>
        <w:t>13010202 - Трубы стальные сварные по ГОСТ 3262</w:t>
      </w:r>
    </w:p>
    <w:p>
      <w:pPr>
        <w:pStyle w:val="ListBullet"/>
        <w:ind w:left="1080"/>
      </w:pPr>
      <w:r>
        <w:t>13010201 - Трубы стальные сварные по ГОСТ 20295</w:t>
      </w:r>
    </w:p>
    <w:p>
      <w:pPr>
        <w:pStyle w:val="ListBullet"/>
        <w:ind w:left="1080"/>
      </w:pPr>
      <w:r>
        <w:t>13010299 - Трубы стальные сварные прочие</w:t>
      </w:r>
    </w:p>
    <w:p>
      <w:pPr>
        <w:pStyle w:val="ListBullet"/>
        <w:ind w:left="360"/>
      </w:pPr>
      <w:r>
        <w:t>1302 - Трубы стальные других сечений</w:t>
      </w:r>
    </w:p>
    <w:p>
      <w:pPr>
        <w:pStyle w:val="Heading1"/>
      </w:pPr>
      <w:r>
        <w:t>Признаки</w:t>
      </w:r>
    </w:p>
    <w:p>
      <w:pPr>
        <w:pStyle w:val="Heading2"/>
      </w:pPr>
      <w:r>
        <w:t>130101 - Трубы стальные бесшовные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Точность изготовления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Группа качества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 стальной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Heading2"/>
      </w:pPr>
      <w:r>
        <w:t>13010101 - Трубы стальные бесшовные по ГОСТ 8732, ГОСТ 8734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Точность изготовления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Группа качества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6000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2600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2800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Точность изготовления трубы</w:t>
            </w:r>
          </w:p>
        </w:tc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Группа качества трубы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Ст3пс</w:t>
            </w:r>
          </w:p>
        </w:tc>
        <w:tc>
          <w:tcPr>
            <w:tcW w:type="dxa" w:w="2880"/>
          </w:tcPr>
          <w:p>
            <w:r>
              <w:t>Ст3пс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15ХМ</w:t>
            </w:r>
          </w:p>
        </w:tc>
        <w:tc>
          <w:tcPr>
            <w:tcW w:type="dxa" w:w="2880"/>
          </w:tcPr>
          <w:p>
            <w:r>
              <w:t>15ХМ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8732</w:t>
            </w:r>
          </w:p>
        </w:tc>
        <w:tc>
          <w:tcPr>
            <w:tcW w:type="dxa" w:w="2880"/>
          </w:tcPr>
          <w:p>
            <w:r>
              <w:t>8732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8734</w:t>
            </w:r>
          </w:p>
        </w:tc>
        <w:tc>
          <w:tcPr>
            <w:tcW w:type="dxa" w:w="2880"/>
          </w:tcPr>
          <w:p>
            <w:r>
              <w:t>8734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8731</w:t>
            </w:r>
          </w:p>
        </w:tc>
        <w:tc>
          <w:tcPr>
            <w:tcW w:type="dxa" w:w="2880"/>
          </w:tcPr>
          <w:p>
            <w:r>
              <w:t>8731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8733</w:t>
            </w:r>
          </w:p>
        </w:tc>
        <w:tc>
          <w:tcPr>
            <w:tcW w:type="dxa" w:w="2880"/>
          </w:tcPr>
          <w:p>
            <w:r>
              <w:t>8733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холоднодеформированная</w:t>
            </w:r>
          </w:p>
        </w:tc>
        <w:tc>
          <w:tcPr>
            <w:tcW w:type="dxa" w:w="2880"/>
          </w:tcPr>
          <w:p>
            <w:r>
              <w:t>х/д б/ш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мерная длина</w:t>
            </w:r>
          </w:p>
        </w:tc>
        <w:tc>
          <w:tcPr>
            <w:tcW w:type="dxa" w:w="2880"/>
          </w:tcPr>
          <w:p>
            <w:r>
              <w:t>МД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Heading2"/>
      </w:pPr>
      <w:r>
        <w:t>13010199 - Трубы стальные бесшовные прочие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мм][&amp;Точность изготовления трубы] [Марка стали] [&amp;Стандарт сортамента]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Точность изготовления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Точность изготовления трубы</w:t>
            </w:r>
          </w:p>
        </w:tc>
        <w:tc>
          <w:tcPr>
            <w:tcW w:type="dxa" w:w="2880"/>
          </w:tcPr>
          <w:p>
            <w:r>
              <w:t>повышенная</w:t>
            </w:r>
          </w:p>
        </w:tc>
        <w:tc>
          <w:tcPr>
            <w:tcW w:type="dxa" w:w="2880"/>
          </w:tcPr>
          <w:p>
            <w:r>
              <w:t>П</w:t>
            </w:r>
          </w:p>
        </w:tc>
      </w:tr>
      <w:tr>
        <w:tc>
          <w:tcPr>
            <w:tcW w:type="dxa" w:w="2880"/>
          </w:tcPr>
          <w:p>
            <w:r>
              <w:t>Точность изготовления трубы</w:t>
            </w:r>
          </w:p>
        </w:tc>
        <w:tc>
          <w:tcPr>
            <w:tcW w:type="dxa" w:w="2880"/>
          </w:tcPr>
          <w:p>
            <w:r>
              <w:t>обычная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08Х18Н10Т</w:t>
            </w:r>
          </w:p>
        </w:tc>
        <w:tc>
          <w:tcPr>
            <w:tcW w:type="dxa" w:w="2880"/>
          </w:tcPr>
          <w:p>
            <w:r>
              <w:t>08Х18Н10Т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15ГС</w:t>
            </w:r>
          </w:p>
        </w:tc>
        <w:tc>
          <w:tcPr>
            <w:tcW w:type="dxa" w:w="2880"/>
          </w:tcPr>
          <w:p>
            <w:r>
              <w:t>15ГС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9941</w:t>
            </w:r>
          </w:p>
        </w:tc>
        <w:tc>
          <w:tcPr>
            <w:tcW w:type="dxa" w:w="2880"/>
          </w:tcPr>
          <w:p>
            <w:r>
              <w:t>9941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ТУ 14-3Р-55</w:t>
            </w:r>
          </w:p>
        </w:tc>
        <w:tc>
          <w:tcPr>
            <w:tcW w:type="dxa" w:w="2880"/>
          </w:tcPr>
          <w:p>
            <w:r>
              <w:t>14-3Р-55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бесшовная холоднодеформированная</w:t>
            </w:r>
          </w:p>
        </w:tc>
        <w:tc>
          <w:tcPr>
            <w:tcW w:type="dxa" w:w="2880"/>
          </w:tcPr>
          <w:p>
            <w:r>
              <w:t>х/д б/ш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котельная</w:t>
            </w:r>
          </w:p>
        </w:tc>
        <w:tc>
          <w:tcPr>
            <w:tcW w:type="dxa" w:w="2880"/>
          </w:tcPr>
          <w:p>
            <w:r>
              <w:t>КВД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Heading2"/>
      </w:pPr>
      <w:r>
        <w:t>13010202 - Трубы стальные сварные по ГОСТ 3262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[&amp;Покрытие трубы]-[&amp;Наличие резьбы]-[&amp;Наличие муфты]-[Проход условный трубы, мм]х[Толщина стенки трубы, мм]х[Длина,кратность трубы, мм] [&amp;Стандарт сортамента]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Покрытие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Наличие резьбы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Наличие муфты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Проход условный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Покрытие трубы</w:t>
            </w:r>
          </w:p>
        </w:tc>
        <w:tc>
          <w:tcPr>
            <w:tcW w:type="dxa" w:w="2880"/>
          </w:tcPr>
          <w:p>
            <w:r>
              <w:t>без покрытия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Покрытие трубы</w:t>
            </w:r>
          </w:p>
        </w:tc>
        <w:tc>
          <w:tcPr>
            <w:tcW w:type="dxa" w:w="2880"/>
          </w:tcPr>
          <w:p>
            <w:r>
              <w:t>оцинкованная</w:t>
            </w:r>
          </w:p>
        </w:tc>
        <w:tc>
          <w:tcPr>
            <w:tcW w:type="dxa" w:w="2880"/>
          </w:tcPr>
          <w:p>
            <w:r>
              <w:t>Ц</w:t>
            </w:r>
          </w:p>
        </w:tc>
      </w:tr>
      <w:tr>
        <w:tc>
          <w:tcPr>
            <w:tcW w:type="dxa" w:w="2880"/>
          </w:tcPr>
          <w:p>
            <w:r>
              <w:t>Наличие резьбы</w:t>
            </w:r>
          </w:p>
        </w:tc>
        <w:tc>
          <w:tcPr>
            <w:tcW w:type="dxa" w:w="2880"/>
          </w:tcPr>
          <w:p>
            <w:r>
              <w:t>без резьбы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Наличие резьбы</w:t>
            </w:r>
          </w:p>
        </w:tc>
        <w:tc>
          <w:tcPr>
            <w:tcW w:type="dxa" w:w="2880"/>
          </w:tcPr>
          <w:p>
            <w:r>
              <w:t>с резьбой</w:t>
            </w:r>
          </w:p>
        </w:tc>
        <w:tc>
          <w:tcPr>
            <w:tcW w:type="dxa" w:w="2880"/>
          </w:tcPr>
          <w:p>
            <w:r>
              <w:t>Р</w:t>
            </w:r>
          </w:p>
        </w:tc>
      </w:tr>
      <w:tr>
        <w:tc>
          <w:tcPr>
            <w:tcW w:type="dxa" w:w="2880"/>
          </w:tcPr>
          <w:p>
            <w:r>
              <w:t>Наличие муфты</w:t>
            </w:r>
          </w:p>
        </w:tc>
        <w:tc>
          <w:tcPr>
            <w:tcW w:type="dxa" w:w="2880"/>
          </w:tcPr>
          <w:p>
            <w:r>
              <w:t>без муфты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Проход условный трубы, мм</w:t>
            </w:r>
          </w:p>
        </w:tc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Проход условный трубы, мм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Проход условный трубы, мм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Проход условный трубы, мм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4.5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2.8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3262</w:t>
            </w:r>
          </w:p>
        </w:tc>
        <w:tc>
          <w:tcPr>
            <w:tcW w:type="dxa" w:w="2880"/>
          </w:tcPr>
          <w:p>
            <w:r>
              <w:t>3262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сварная</w:t>
            </w:r>
          </w:p>
        </w:tc>
        <w:tc>
          <w:tcPr>
            <w:tcW w:type="dxa" w:w="2880"/>
          </w:tcPr>
          <w:p>
            <w:r>
              <w:t>св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водогазопроводная</w:t>
            </w:r>
          </w:p>
        </w:tc>
        <w:tc>
          <w:tcPr>
            <w:tcW w:type="dxa" w:w="2880"/>
          </w:tcPr>
          <w:p>
            <w:r>
              <w:t>ВГП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Heading2"/>
      </w:pPr>
      <w:r>
        <w:t>13010201 - Трубы стальные сварные по ГОСТ 20295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[Тип шва трубы]-[&amp;Вид термической обработки] [Диаметр трубы, мм]х[Толщина стенки трубы, мм]-[Класс прочности трубы] [Марка стали] [Длина,кратность трубы, мм]мм [&amp;Стандарт сортамента]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шва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Вид термической обработки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Класс прочности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Тип шва трубы</w:t>
            </w:r>
          </w:p>
        </w:tc>
        <w:tc>
          <w:tcPr>
            <w:tcW w:type="dxa" w:w="2880"/>
          </w:tcPr>
          <w:p>
            <w:r>
              <w:t>тип 3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Вид термической обработки</w:t>
            </w:r>
          </w:p>
        </w:tc>
        <w:tc>
          <w:tcPr>
            <w:tcW w:type="dxa" w:w="2880"/>
          </w:tcPr>
          <w:p>
            <w:r>
              <w:t>объемная термообработка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Вид термической обработки</w:t>
            </w:r>
          </w:p>
        </w:tc>
        <w:tc>
          <w:tcPr>
            <w:tcW w:type="dxa" w:w="2880"/>
          </w:tcPr>
          <w:p>
            <w:r>
              <w:t>без термообработки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Класс прочности трубы</w:t>
            </w:r>
          </w:p>
        </w:tc>
        <w:tc>
          <w:tcPr>
            <w:tcW w:type="dxa" w:w="2880"/>
          </w:tcPr>
          <w:p>
            <w:r>
              <w:t>К56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Класс прочности трубы</w:t>
            </w:r>
          </w:p>
        </w:tc>
        <w:tc>
          <w:tcPr>
            <w:tcW w:type="dxa" w:w="2880"/>
          </w:tcPr>
          <w:p>
            <w:r>
              <w:t>К52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17Г1С-У</w:t>
            </w:r>
          </w:p>
        </w:tc>
        <w:tc>
          <w:tcPr>
            <w:tcW w:type="dxa" w:w="2880"/>
          </w:tcPr>
          <w:p>
            <w:r>
              <w:t>17Г1С-У</w:t>
            </w:r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20295</w:t>
            </w:r>
          </w:p>
        </w:tc>
        <w:tc>
          <w:tcPr>
            <w:tcW w:type="dxa" w:w="2880"/>
          </w:tcPr>
          <w:p>
            <w:r>
              <w:t>20295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электросварная прямошовная</w:t>
            </w:r>
          </w:p>
        </w:tc>
        <w:tc>
          <w:tcPr>
            <w:tcW w:type="dxa" w:w="2880"/>
          </w:tcPr>
          <w:p>
            <w:r>
              <w:t>эл/св п/ш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магистральная</w:t>
            </w:r>
          </w:p>
        </w:tc>
        <w:tc>
          <w:tcPr>
            <w:tcW w:type="dxa" w:w="2880"/>
          </w:tcPr>
          <w:p>
            <w:r>
              <w:t>маг.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p>
      <w:pPr>
        <w:pStyle w:val="Heading2"/>
      </w:pPr>
      <w:r>
        <w:t>13010299 - Трубы стальные сварные прочие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[Диаметр трубы, мм]х[Толщина стенки трубы, мм]х[Длина,кратность трубы, мм] [&amp;Мерность]/[&amp;Группа качества трубы] [Марка стали] [&amp;Стандарт сортамента] [&amp;Стандарт технических требований]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Диаметр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Группа качества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Назначение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Диаметр трубы, мм</w:t>
            </w:r>
          </w:p>
        </w:tc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2.5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  <w:tr>
        <w:tc>
          <w:tcPr>
            <w:tcW w:type="dxa" w:w="2880"/>
          </w:tcPr>
          <w:p>
            <w:r>
              <w:t>Группа качества трубы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  <w:tc>
          <w:tcPr>
            <w:tcW w:type="dxa" w:w="2880"/>
          </w:tcPr>
          <w:p>
            <w:r>
              <w:t>Ст3сп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10704</w:t>
            </w:r>
          </w:p>
        </w:tc>
        <w:tc>
          <w:tcPr>
            <w:tcW w:type="dxa" w:w="2880"/>
          </w:tcPr>
          <w:p>
            <w:r>
              <w:t>10704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10705</w:t>
            </w:r>
          </w:p>
        </w:tc>
        <w:tc>
          <w:tcPr>
            <w:tcW w:type="dxa" w:w="2880"/>
          </w:tcPr>
          <w:p>
            <w:r>
              <w:t>10705</w:t>
            </w:r>
          </w:p>
        </w:tc>
      </w:tr>
      <w:tr>
        <w:tc>
          <w:tcPr>
            <w:tcW w:type="dxa" w:w="2880"/>
          </w:tcPr>
          <w:p>
            <w:r>
              <w:t>Тип трубы</w:t>
            </w:r>
          </w:p>
        </w:tc>
        <w:tc>
          <w:tcPr>
            <w:tcW w:type="dxa" w:w="2880"/>
          </w:tcPr>
          <w:p>
            <w:r>
              <w:t>электросварная прямошовная</w:t>
            </w:r>
          </w:p>
        </w:tc>
        <w:tc>
          <w:tcPr>
            <w:tcW w:type="dxa" w:w="2880"/>
          </w:tcPr>
          <w:p>
            <w:r>
              <w:t>эл/св п/ш</w:t>
            </w:r>
          </w:p>
        </w:tc>
      </w:tr>
      <w:tr>
        <w:tc>
          <w:tcPr>
            <w:tcW w:type="dxa" w:w="2880"/>
          </w:tcPr>
          <w:p>
            <w:r>
              <w:t>Назначение трубы</w:t>
            </w:r>
          </w:p>
        </w:tc>
        <w:tc>
          <w:tcPr>
            <w:tcW w:type="dxa" w:w="2880"/>
          </w:tcPr>
          <w:p>
            <w:r>
              <w:t>общего назначения</w:t>
            </w:r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1302 - Трубы стальные других сечений</w:t>
      </w:r>
    </w:p>
    <w:p>
      <w:pPr>
        <w:pStyle w:val="ListBullet2"/>
      </w:pPr>
      <w:r>
        <w:t>Шаблон краткого наименование</w:t>
      </w:r>
    </w:p>
    <w:p>
      <w:r>
        <w:t>[&amp;Вид продукции] [Высота сечения трубы, мм]х[Ширина сечения трубы, мм]х[Толщина стенки трубы, мм]х[Длина,кратность трубы, мм]/[&amp;Группа качества стали] [Марка стали] [&amp;Стандарт сортамента] [&amp;Стандарт технических требований]</w:t>
      </w:r>
    </w:p>
    <w:p>
      <w:pPr>
        <w:pStyle w:val="ListBullet2"/>
      </w:pPr>
      <w:r>
        <w:t>Перечень признаков класса МТР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4320"/>
          </w:tcPr>
          <w:p>
            <w:pPr>
              <w:pStyle w:val="Heading4"/>
              <w:jc w:val="center"/>
            </w:pPr>
            <w:r>
              <w:t>Тип признака</w:t>
            </w:r>
          </w:p>
        </w:tc>
      </w:tr>
      <w:tr>
        <w:tc>
          <w:tcPr>
            <w:tcW w:type="dxa" w:w="4320"/>
          </w:tcPr>
          <w:p>
            <w:r>
              <w:t>Вид продукции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Высота сечения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Ширина сечения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Толщина стенки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Длина,кратность трубы, мм</w:t>
            </w:r>
          </w:p>
        </w:tc>
        <w:tc>
          <w:tcPr>
            <w:tcW w:type="dxa" w:w="4320"/>
          </w:tcPr>
          <w:p>
            <w:r>
              <w:t>Числовой</w:t>
            </w:r>
          </w:p>
        </w:tc>
      </w:tr>
      <w:tr>
        <w:tc>
          <w:tcPr>
            <w:tcW w:type="dxa" w:w="4320"/>
          </w:tcPr>
          <w:p>
            <w:r>
              <w:t>Группа качества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Марка стали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сортамента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Стандарт технических требований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трубы стальной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Тип сечения трубы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  <w:tr>
        <w:tc>
          <w:tcPr>
            <w:tcW w:type="dxa" w:w="4320"/>
          </w:tcPr>
          <w:p>
            <w:r>
              <w:t>Мерность</w:t>
            </w:r>
          </w:p>
        </w:tc>
        <w:tc>
          <w:tcPr>
            <w:tcW w:type="dxa" w:w="4320"/>
          </w:tcPr>
          <w:p>
            <w:r>
              <w:t>Текстовый</w:t>
            </w:r>
          </w:p>
        </w:tc>
      </w:tr>
    </w:tbl>
    <w:p>
      <w:pPr>
        <w:pStyle w:val="ListBullet2"/>
      </w:pPr>
      <w:r>
        <w:t>Список значений</w:t>
      </w:r>
      <w:r>
        <w:rPr>
          <w:rFonts w:ascii="Calibri" w:hAnsi="Calibri"/>
          <w:sz w:val="24"/>
          <w:u w:val="single"/>
        </w:rPr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pStyle w:val="Heading4"/>
              <w:jc w:val="center"/>
            </w:pPr>
            <w:r>
              <w:t>Наименование признака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Значение</w:t>
            </w:r>
          </w:p>
        </w:tc>
        <w:tc>
          <w:tcPr>
            <w:tcW w:type="dxa" w:w="2880"/>
          </w:tcPr>
          <w:p>
            <w:pPr>
              <w:pStyle w:val="Heading4"/>
              <w:jc w:val="center"/>
            </w:pPr>
            <w:r>
              <w:t>Обозначение</w:t>
            </w:r>
          </w:p>
        </w:tc>
      </w:tr>
      <w:tr>
        <w:tc>
          <w:tcPr>
            <w:tcW w:type="dxa" w:w="2880"/>
          </w:tcPr>
          <w:p>
            <w:r>
              <w:t>Вид продукции</w:t>
            </w:r>
          </w:p>
        </w:tc>
        <w:tc>
          <w:tcPr>
            <w:tcW w:type="dxa" w:w="2880"/>
          </w:tcPr>
          <w:p>
            <w:r>
              <w:t>Труба стальная</w:t>
            </w:r>
          </w:p>
        </w:tc>
        <w:tc>
          <w:tcPr>
            <w:tcW w:type="dxa" w:w="2880"/>
          </w:tcPr>
          <w:p>
            <w:r>
              <w:t>Труба</w:t>
            </w:r>
          </w:p>
        </w:tc>
      </w:tr>
      <w:tr>
        <w:tc>
          <w:tcPr>
            <w:tcW w:type="dxa" w:w="2880"/>
          </w:tcPr>
          <w:p>
            <w:r>
              <w:t>Высота сечения трубы, мм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Высота сечения трубы, мм</w:t>
            </w:r>
          </w:p>
        </w:tc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Ширина сечения трубы, мм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Ширина сечения трубы, мм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Ширина сечения трубы, мм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Толщина стенки трубы, мм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Длина,кратность трубы, мм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  <w:tc>
          <w:tcPr>
            <w:tcW w:type="dxa" w:w="2880"/>
          </w:tcPr>
          <w:p>
            <w:r>
              <w:t>Не требуется</w:t>
            </w:r>
          </w:p>
        </w:tc>
      </w:tr>
      <w:tr>
        <w:tc>
          <w:tcPr>
            <w:tcW w:type="dxa" w:w="2880"/>
          </w:tcPr>
          <w:p>
            <w:r>
              <w:t>Группа качества стали</w:t>
            </w:r>
          </w:p>
        </w:tc>
        <w:tc>
          <w:tcPr>
            <w:tcW w:type="dxa" w:w="2880"/>
          </w:tcPr>
          <w:p>
            <w:r>
              <w:t>с нормированием механических свойств и химического состава</w:t>
            </w:r>
          </w:p>
        </w:tc>
        <w:tc>
          <w:tcPr>
            <w:tcW w:type="dxa" w:w="2880"/>
          </w:tcPr>
          <w:p>
            <w:r>
              <w:t>В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ст.20</w:t>
            </w:r>
          </w:p>
        </w:tc>
      </w:tr>
      <w:tr>
        <w:tc>
          <w:tcPr>
            <w:tcW w:type="dxa" w:w="2880"/>
          </w:tcPr>
          <w:p>
            <w:r>
              <w:t>Марка стали</w:t>
            </w:r>
          </w:p>
        </w:tc>
        <w:tc>
          <w:tcPr>
            <w:tcW w:type="dxa" w:w="2880"/>
          </w:tcPr>
          <w:p>
            <w:r>
              <w:t>Ст2сп</w:t>
            </w:r>
          </w:p>
        </w:tc>
        <w:tc>
          <w:tcPr>
            <w:tcW w:type="dxa" w:w="2880"/>
          </w:tcPr>
          <w:p>
            <w:r>
              <w:t>Ст2сп</w:t>
            </w:r>
          </w:p>
        </w:tc>
      </w:tr>
      <w:tr>
        <w:tc>
          <w:tcPr>
            <w:tcW w:type="dxa" w:w="2880"/>
          </w:tcPr>
          <w:p>
            <w:r>
              <w:t>Стандарт сортамента</w:t>
            </w:r>
          </w:p>
        </w:tc>
        <w:tc>
          <w:tcPr>
            <w:tcW w:type="dxa" w:w="2880"/>
          </w:tcPr>
          <w:p>
            <w:r>
              <w:t>ГОСТ 8645</w:t>
            </w:r>
          </w:p>
        </w:tc>
        <w:tc>
          <w:tcPr>
            <w:tcW w:type="dxa" w:w="2880"/>
          </w:tcPr>
          <w:p>
            <w:r>
              <w:t>8645</w:t>
            </w:r>
          </w:p>
        </w:tc>
      </w:tr>
      <w:tr>
        <w:tc>
          <w:tcPr>
            <w:tcW w:type="dxa" w:w="2880"/>
          </w:tcPr>
          <w:p>
            <w:r>
              <w:t>Стандарт технических требований</w:t>
            </w:r>
          </w:p>
        </w:tc>
        <w:tc>
          <w:tcPr>
            <w:tcW w:type="dxa" w:w="2880"/>
          </w:tcPr>
          <w:p>
            <w:r>
              <w:t>ГОСТ 13663</w:t>
            </w:r>
          </w:p>
        </w:tc>
        <w:tc>
          <w:tcPr>
            <w:tcW w:type="dxa" w:w="2880"/>
          </w:tcPr>
          <w:p>
            <w:r>
              <w:t>13663</w:t>
            </w:r>
          </w:p>
        </w:tc>
      </w:tr>
      <w:tr>
        <w:tc>
          <w:tcPr>
            <w:tcW w:type="dxa" w:w="2880"/>
          </w:tcPr>
          <w:p>
            <w:r>
              <w:t>Тип трубы стальной</w:t>
            </w:r>
          </w:p>
        </w:tc>
        <w:tc>
          <w:tcPr>
            <w:tcW w:type="dxa" w:w="2880"/>
          </w:tcPr>
          <w:p>
            <w:r>
              <w:t>бесшовная горячедеформированная</w:t>
            </w:r>
          </w:p>
        </w:tc>
        <w:tc>
          <w:tcPr>
            <w:tcW w:type="dxa" w:w="2880"/>
          </w:tcPr>
          <w:p>
            <w:r>
              <w:t>г/д б/ш</w:t>
            </w:r>
          </w:p>
        </w:tc>
      </w:tr>
      <w:tr>
        <w:tc>
          <w:tcPr>
            <w:tcW w:type="dxa" w:w="2880"/>
          </w:tcPr>
          <w:p>
            <w:r>
              <w:t>Тип сечения трубы</w:t>
            </w:r>
          </w:p>
        </w:tc>
        <w:tc>
          <w:tcPr>
            <w:tcW w:type="dxa" w:w="2880"/>
          </w:tcPr>
          <w:p>
            <w:r>
              <w:t>прямоугольная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Мерность</w:t>
            </w:r>
          </w:p>
        </w:tc>
        <w:tc>
          <w:tcPr>
            <w:tcW w:type="dxa" w:w="2880"/>
          </w:tcPr>
          <w:p>
            <w:r>
              <w:t>немерная</w:t>
            </w:r>
          </w:p>
        </w:tc>
        <w:tc>
          <w:tcPr>
            <w:tcW w:type="dxa" w:w="2880"/>
          </w:tcPr>
          <w:p>
            <w:r>
              <w:t>НД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