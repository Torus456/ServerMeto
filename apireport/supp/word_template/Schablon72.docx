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D1A55" w14:textId="77777777" w:rsidR="003E700A" w:rsidRPr="007D2808" w:rsidRDefault="003E700A" w:rsidP="00EE1736">
      <w:pPr>
        <w:pStyle w:val="1"/>
        <w:spacing w:before="120" w:after="120"/>
        <w:rPr>
          <w:rFonts w:cstheme="majorHAnsi"/>
          <w:lang w:val="ru-RU"/>
        </w:rPr>
      </w:pPr>
      <w:bookmarkStart w:id="0" w:name="_Toc58926623"/>
    </w:p>
    <w:p w14:paraId="0B17DBB1" w14:textId="77777777" w:rsidR="003666B5" w:rsidRPr="007D2808" w:rsidRDefault="003666B5" w:rsidP="003666B5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</w:p>
    <w:p w14:paraId="2D53BA3E" w14:textId="77777777" w:rsidR="003666B5" w:rsidRPr="007D2808" w:rsidRDefault="003666B5" w:rsidP="003666B5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</w:p>
    <w:p w14:paraId="001CA50F" w14:textId="77777777" w:rsidR="003666B5" w:rsidRPr="007D2808" w:rsidRDefault="003666B5" w:rsidP="003666B5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</w:p>
    <w:p w14:paraId="65F4DD54" w14:textId="77777777" w:rsidR="003666B5" w:rsidRPr="007D2808" w:rsidRDefault="003666B5" w:rsidP="003666B5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</w:p>
    <w:p w14:paraId="7DDBD826" w14:textId="77777777" w:rsidR="003666B5" w:rsidRPr="007D2808" w:rsidRDefault="003666B5" w:rsidP="003666B5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</w:p>
    <w:p w14:paraId="760022F6" w14:textId="77777777" w:rsidR="003666B5" w:rsidRPr="007D2808" w:rsidRDefault="003666B5" w:rsidP="003666B5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</w:p>
    <w:p w14:paraId="7E4A2CA0" w14:textId="77777777" w:rsidR="003666B5" w:rsidRPr="007D2808" w:rsidRDefault="003666B5" w:rsidP="003666B5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</w:p>
    <w:p w14:paraId="7E9F00AA" w14:textId="77777777" w:rsidR="003666B5" w:rsidRPr="007D2808" w:rsidRDefault="003666B5" w:rsidP="003666B5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</w:p>
    <w:p w14:paraId="34E9746B" w14:textId="77777777" w:rsidR="003666B5" w:rsidRPr="007D2808" w:rsidRDefault="003666B5" w:rsidP="003666B5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</w:p>
    <w:p w14:paraId="75F9D4D6" w14:textId="77777777" w:rsidR="00566C1F" w:rsidRPr="007D2808" w:rsidRDefault="00725A02" w:rsidP="00566C1F">
      <w:pPr>
        <w:spacing w:before="120" w:after="120"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 w:rsidRPr="007D2808">
        <w:rPr>
          <w:rFonts w:asciiTheme="majorHAnsi" w:hAnsiTheme="majorHAnsi" w:cstheme="majorHAnsi"/>
          <w:b/>
          <w:bCs/>
          <w:sz w:val="28"/>
          <w:szCs w:val="28"/>
          <w:lang w:val="ru-RU"/>
        </w:rPr>
        <w:t xml:space="preserve">Методика нормализации по классу </w:t>
      </w:r>
    </w:p>
    <w:p w14:paraId="375EF8BD" w14:textId="3D9AD4A3" w:rsidR="00566C1F" w:rsidRPr="007D2808" w:rsidRDefault="00585EF0" w:rsidP="00585EF0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proofErr w:type="gramStart"/>
      <w:r w:rsidRPr="007D2808">
        <w:rPr>
          <w:rFonts w:asciiTheme="majorHAnsi" w:hAnsiTheme="majorHAnsi" w:cstheme="majorHAnsi"/>
          <w:b/>
          <w:bCs/>
          <w:sz w:val="28"/>
          <w:szCs w:val="28"/>
          <w:lang w:val="ru-RU"/>
        </w:rPr>
        <w:t>:КЛАСС</w:t>
      </w:r>
      <w:proofErr w:type="gramEnd"/>
      <w:r w:rsidRPr="007D2808">
        <w:rPr>
          <w:rFonts w:asciiTheme="majorHAnsi" w:hAnsiTheme="majorHAnsi" w:cstheme="majorHAnsi"/>
          <w:b/>
          <w:bCs/>
          <w:sz w:val="28"/>
          <w:szCs w:val="28"/>
          <w:lang w:val="ru-RU"/>
        </w:rPr>
        <w:t>:</w:t>
      </w:r>
    </w:p>
    <w:p w14:paraId="668B9BA5" w14:textId="4E914DB5" w:rsidR="00566C1F" w:rsidRPr="007D2808" w:rsidRDefault="00725A02" w:rsidP="00566C1F">
      <w:pPr>
        <w:spacing w:before="120" w:after="120"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 w:rsidRPr="007D2808">
        <w:rPr>
          <w:rFonts w:asciiTheme="majorHAnsi" w:hAnsiTheme="majorHAnsi" w:cstheme="majorHAnsi"/>
          <w:b/>
          <w:bCs/>
          <w:sz w:val="28"/>
          <w:szCs w:val="28"/>
          <w:lang w:val="ru-RU"/>
        </w:rPr>
        <w:t xml:space="preserve">Классификатора номенклатуры </w:t>
      </w:r>
    </w:p>
    <w:p w14:paraId="09E29BC3" w14:textId="0C670085" w:rsidR="00725A02" w:rsidRPr="007D2808" w:rsidRDefault="00725A02" w:rsidP="00566C1F">
      <w:pPr>
        <w:spacing w:before="120" w:after="120"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 w:rsidRPr="007D2808">
        <w:rPr>
          <w:rFonts w:asciiTheme="majorHAnsi" w:hAnsiTheme="majorHAnsi" w:cstheme="majorHAnsi"/>
          <w:b/>
          <w:bCs/>
          <w:sz w:val="28"/>
          <w:szCs w:val="28"/>
          <w:lang w:val="ru-RU"/>
        </w:rPr>
        <w:t>ООО «Л-ПАК»</w:t>
      </w:r>
    </w:p>
    <w:p w14:paraId="4358060A" w14:textId="77777777" w:rsidR="003E700A" w:rsidRPr="007D2808" w:rsidRDefault="003E700A" w:rsidP="003E700A">
      <w:pPr>
        <w:pStyle w:val="1"/>
        <w:spacing w:before="120" w:after="120"/>
        <w:rPr>
          <w:rFonts w:cstheme="majorHAnsi"/>
          <w:lang w:val="ru-RU"/>
        </w:rPr>
      </w:pPr>
      <w:r w:rsidRPr="007D2808">
        <w:rPr>
          <w:rFonts w:cstheme="majorHAnsi"/>
          <w:lang w:val="ru-RU"/>
        </w:rPr>
        <w:br w:type="page"/>
      </w:r>
    </w:p>
    <w:p w14:paraId="5BBB2339" w14:textId="5D4C3A0E" w:rsidR="00CF7530" w:rsidRDefault="00CF7530" w:rsidP="00CF7530">
      <w:pPr>
        <w:pStyle w:val="aff"/>
        <w:rPr>
          <w:lang w:val="ru-RU"/>
        </w:rPr>
      </w:pPr>
      <w:bookmarkStart w:id="1" w:name="_Toc58926624"/>
      <w:bookmarkEnd w:id="0"/>
      <w:r>
        <w:rPr>
          <w:lang w:val="ru-RU"/>
        </w:rPr>
        <w:lastRenderedPageBreak/>
        <w:t>Оглавление</w:t>
      </w:r>
    </w:p>
    <w:bookmarkEnd w:id="1"/>
    <w:p w14:paraId="505C0F31" w14:textId="77777777" w:rsidR="00CF7530" w:rsidRPr="00CF7530" w:rsidRDefault="00CF7530" w:rsidP="00CF7530">
      <w:pPr>
        <w:rPr>
          <w:lang w:val="ru-RU"/>
        </w:rPr>
      </w:pPr>
    </w:p>
    <w:sectPr w:rsidR="00CF7530" w:rsidRPr="00CF7530" w:rsidSect="005D08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C2EFE" w14:textId="77777777" w:rsidR="00AC5E62" w:rsidRDefault="00AC5E62" w:rsidP="00F727E1">
      <w:pPr>
        <w:spacing w:after="0" w:line="240" w:lineRule="auto"/>
      </w:pPr>
      <w:r>
        <w:separator/>
      </w:r>
    </w:p>
  </w:endnote>
  <w:endnote w:type="continuationSeparator" w:id="0">
    <w:p w14:paraId="22BDE4A6" w14:textId="77777777" w:rsidR="00AC5E62" w:rsidRDefault="00AC5E62" w:rsidP="00F72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699A1" w14:textId="77777777" w:rsidR="007D2808" w:rsidRDefault="007D280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60AA8" w14:textId="77777777" w:rsidR="003666B5" w:rsidRDefault="003666B5" w:rsidP="00F001EA">
    <w:pPr>
      <w:pStyle w:val="a7"/>
      <w:jc w:val="right"/>
    </w:pPr>
  </w:p>
  <w:tbl>
    <w:tblPr>
      <w:tblStyle w:val="aff0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81"/>
      <w:gridCol w:w="659"/>
    </w:tblGrid>
    <w:tr w:rsidR="00F001EA" w14:paraId="658A018F" w14:textId="77777777" w:rsidTr="00F001EA">
      <w:tc>
        <w:tcPr>
          <w:tcW w:w="8188" w:type="dxa"/>
        </w:tcPr>
        <w:p w14:paraId="55D3B4B5" w14:textId="61235F2D" w:rsidR="00F001EA" w:rsidRPr="007D2808" w:rsidRDefault="00DD55B4" w:rsidP="00CF7530">
          <w:pPr>
            <w:jc w:val="center"/>
            <w:rPr>
              <w:rFonts w:asciiTheme="majorHAnsi" w:hAnsiTheme="majorHAnsi" w:cstheme="majorHAnsi"/>
              <w:b/>
              <w:bCs/>
            </w:rPr>
          </w:pPr>
          <w:proofErr w:type="spellStart"/>
          <w:proofErr w:type="gramStart"/>
          <w:r w:rsidRPr="007D2808">
            <w:rPr>
              <w:rFonts w:asciiTheme="majorHAnsi" w:hAnsiTheme="majorHAnsi" w:cstheme="majorHAnsi"/>
            </w:rPr>
            <w:t>Класс</w:t>
          </w:r>
          <w:proofErr w:type="spellEnd"/>
          <w:r w:rsidRPr="007D2808">
            <w:rPr>
              <w:rFonts w:asciiTheme="majorHAnsi" w:hAnsiTheme="majorHAnsi" w:cstheme="majorHAnsi"/>
              <w:lang w:val="ru-RU"/>
            </w:rPr>
            <w:t xml:space="preserve"> </w:t>
          </w:r>
          <w:r w:rsidR="00CF7530" w:rsidRPr="007D2808">
            <w:rPr>
              <w:rFonts w:asciiTheme="majorHAnsi" w:hAnsiTheme="majorHAnsi" w:cstheme="majorHAnsi"/>
              <w:b/>
              <w:bCs/>
              <w:lang w:val="ru-RU"/>
            </w:rPr>
            <w:t>:КЛАСС</w:t>
          </w:r>
          <w:proofErr w:type="gramEnd"/>
          <w:r w:rsidR="00CF7530" w:rsidRPr="007D2808">
            <w:rPr>
              <w:rFonts w:asciiTheme="majorHAnsi" w:hAnsiTheme="majorHAnsi" w:cstheme="majorHAnsi"/>
              <w:b/>
              <w:bCs/>
              <w:lang w:val="ru-RU"/>
            </w:rPr>
            <w:t>:</w:t>
          </w:r>
        </w:p>
      </w:tc>
      <w:tc>
        <w:tcPr>
          <w:tcW w:w="668" w:type="dxa"/>
        </w:tcPr>
        <w:sdt>
          <w:sdtPr>
            <w:id w:val="-722602186"/>
            <w:docPartObj>
              <w:docPartGallery w:val="Page Numbers (Bottom of Page)"/>
              <w:docPartUnique/>
            </w:docPartObj>
          </w:sdtPr>
          <w:sdtContent>
            <w:p w14:paraId="35C87053" w14:textId="77777777" w:rsidR="00F001EA" w:rsidRPr="00F001EA" w:rsidRDefault="00F001EA" w:rsidP="00F001EA">
              <w:pPr>
                <w:pStyle w:val="a7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CD23DF" w:rsidRPr="00CD23DF">
                <w:rPr>
                  <w:noProof/>
                  <w:lang w:val="ru-RU"/>
                </w:rPr>
                <w:t>2</w:t>
              </w:r>
              <w:r>
                <w:fldChar w:fldCharType="end"/>
              </w:r>
            </w:p>
          </w:sdtContent>
        </w:sdt>
      </w:tc>
    </w:tr>
  </w:tbl>
  <w:p w14:paraId="7A6AA9E1" w14:textId="77777777" w:rsidR="003666B5" w:rsidRDefault="003666B5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9CCED" w14:textId="77777777" w:rsidR="007D2808" w:rsidRDefault="007D280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E2383" w14:textId="77777777" w:rsidR="00AC5E62" w:rsidRDefault="00AC5E62" w:rsidP="00F727E1">
      <w:pPr>
        <w:spacing w:after="0" w:line="240" w:lineRule="auto"/>
      </w:pPr>
      <w:r>
        <w:separator/>
      </w:r>
    </w:p>
  </w:footnote>
  <w:footnote w:type="continuationSeparator" w:id="0">
    <w:p w14:paraId="163AB1A1" w14:textId="77777777" w:rsidR="00AC5E62" w:rsidRDefault="00AC5E62" w:rsidP="00F727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53559" w14:textId="77777777" w:rsidR="007D2808" w:rsidRDefault="007D280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20490" w14:textId="77777777" w:rsidR="007D2808" w:rsidRDefault="007D2808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316BC" w14:textId="77777777" w:rsidR="007D2808" w:rsidRDefault="007D280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D7E2D76"/>
    <w:multiLevelType w:val="hybridMultilevel"/>
    <w:tmpl w:val="8E246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186498">
    <w:abstractNumId w:val="8"/>
  </w:num>
  <w:num w:numId="2" w16cid:durableId="697968846">
    <w:abstractNumId w:val="6"/>
  </w:num>
  <w:num w:numId="3" w16cid:durableId="1505121645">
    <w:abstractNumId w:val="5"/>
  </w:num>
  <w:num w:numId="4" w16cid:durableId="939682827">
    <w:abstractNumId w:val="4"/>
  </w:num>
  <w:num w:numId="5" w16cid:durableId="2002539323">
    <w:abstractNumId w:val="7"/>
  </w:num>
  <w:num w:numId="6" w16cid:durableId="352612747">
    <w:abstractNumId w:val="3"/>
  </w:num>
  <w:num w:numId="7" w16cid:durableId="1785342060">
    <w:abstractNumId w:val="2"/>
  </w:num>
  <w:num w:numId="8" w16cid:durableId="2009359734">
    <w:abstractNumId w:val="1"/>
  </w:num>
  <w:num w:numId="9" w16cid:durableId="289171265">
    <w:abstractNumId w:val="0"/>
  </w:num>
  <w:num w:numId="10" w16cid:durableId="687756643">
    <w:abstractNumId w:val="9"/>
  </w:num>
  <w:num w:numId="11" w16cid:durableId="1546848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30E7"/>
    <w:rsid w:val="00034616"/>
    <w:rsid w:val="0006063C"/>
    <w:rsid w:val="00100B1F"/>
    <w:rsid w:val="0015074B"/>
    <w:rsid w:val="0029639D"/>
    <w:rsid w:val="002C2306"/>
    <w:rsid w:val="002C6962"/>
    <w:rsid w:val="00326F90"/>
    <w:rsid w:val="003666B5"/>
    <w:rsid w:val="003A2F2C"/>
    <w:rsid w:val="003E700A"/>
    <w:rsid w:val="004769A1"/>
    <w:rsid w:val="00477EC5"/>
    <w:rsid w:val="00492832"/>
    <w:rsid w:val="004A1971"/>
    <w:rsid w:val="00510C5F"/>
    <w:rsid w:val="00566C1F"/>
    <w:rsid w:val="00585EF0"/>
    <w:rsid w:val="005A4222"/>
    <w:rsid w:val="005D081D"/>
    <w:rsid w:val="005E2AE7"/>
    <w:rsid w:val="006D2850"/>
    <w:rsid w:val="00725A02"/>
    <w:rsid w:val="0079257D"/>
    <w:rsid w:val="007C03B4"/>
    <w:rsid w:val="007D2808"/>
    <w:rsid w:val="00851CBD"/>
    <w:rsid w:val="008618A4"/>
    <w:rsid w:val="008C116D"/>
    <w:rsid w:val="00AA1D8D"/>
    <w:rsid w:val="00AC190C"/>
    <w:rsid w:val="00AC5E62"/>
    <w:rsid w:val="00AE363C"/>
    <w:rsid w:val="00B042BE"/>
    <w:rsid w:val="00B47730"/>
    <w:rsid w:val="00CB0664"/>
    <w:rsid w:val="00CD23DF"/>
    <w:rsid w:val="00CF7530"/>
    <w:rsid w:val="00D8044D"/>
    <w:rsid w:val="00D97CD5"/>
    <w:rsid w:val="00DD55B4"/>
    <w:rsid w:val="00EE1736"/>
    <w:rsid w:val="00EF2486"/>
    <w:rsid w:val="00F001EA"/>
    <w:rsid w:val="00F53A23"/>
    <w:rsid w:val="00F727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3D93511"/>
  <w14:defaultImageDpi w14:val="300"/>
  <w15:docId w15:val="{4346C221-D9C6-459A-9116-DB6EFB06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85EF0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14">
    <w:name w:val="toc 1"/>
    <w:basedOn w:val="a1"/>
    <w:next w:val="a1"/>
    <w:autoRedefine/>
    <w:uiPriority w:val="39"/>
    <w:unhideWhenUsed/>
    <w:rsid w:val="00F727E1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2c">
    <w:name w:val="toc 2"/>
    <w:basedOn w:val="a1"/>
    <w:next w:val="a1"/>
    <w:autoRedefine/>
    <w:uiPriority w:val="39"/>
    <w:unhideWhenUsed/>
    <w:rsid w:val="00F727E1"/>
    <w:pPr>
      <w:spacing w:before="240" w:after="0"/>
    </w:pPr>
    <w:rPr>
      <w:b/>
      <w:bCs/>
      <w:sz w:val="20"/>
      <w:szCs w:val="20"/>
    </w:rPr>
  </w:style>
  <w:style w:type="paragraph" w:styleId="38">
    <w:name w:val="toc 3"/>
    <w:basedOn w:val="a1"/>
    <w:next w:val="a1"/>
    <w:autoRedefine/>
    <w:uiPriority w:val="39"/>
    <w:unhideWhenUsed/>
    <w:rsid w:val="00F727E1"/>
    <w:pPr>
      <w:spacing w:after="0"/>
      <w:ind w:left="220"/>
    </w:pPr>
    <w:rPr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F727E1"/>
    <w:pPr>
      <w:spacing w:after="0"/>
      <w:ind w:left="440"/>
    </w:pPr>
    <w:rPr>
      <w:sz w:val="20"/>
      <w:szCs w:val="20"/>
    </w:rPr>
  </w:style>
  <w:style w:type="character" w:styleId="aff8">
    <w:name w:val="Hyperlink"/>
    <w:basedOn w:val="a2"/>
    <w:uiPriority w:val="99"/>
    <w:unhideWhenUsed/>
    <w:rsid w:val="00F727E1"/>
    <w:rPr>
      <w:color w:val="0000FF" w:themeColor="hyperlink"/>
      <w:u w:val="single"/>
    </w:rPr>
  </w:style>
  <w:style w:type="paragraph" w:styleId="aff9">
    <w:name w:val="Balloon Text"/>
    <w:basedOn w:val="a1"/>
    <w:link w:val="affa"/>
    <w:uiPriority w:val="99"/>
    <w:semiHidden/>
    <w:unhideWhenUsed/>
    <w:rsid w:val="00366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a">
    <w:name w:val="Текст выноски Знак"/>
    <w:basedOn w:val="a2"/>
    <w:link w:val="aff9"/>
    <w:uiPriority w:val="99"/>
    <w:semiHidden/>
    <w:rsid w:val="003666B5"/>
    <w:rPr>
      <w:rFonts w:ascii="Tahoma" w:hAnsi="Tahoma" w:cs="Tahoma"/>
      <w:sz w:val="16"/>
      <w:szCs w:val="16"/>
    </w:rPr>
  </w:style>
  <w:style w:type="paragraph" w:styleId="51">
    <w:name w:val="toc 5"/>
    <w:basedOn w:val="a1"/>
    <w:next w:val="a1"/>
    <w:autoRedefine/>
    <w:uiPriority w:val="39"/>
    <w:unhideWhenUsed/>
    <w:rsid w:val="00477EC5"/>
    <w:pPr>
      <w:spacing w:after="0"/>
      <w:ind w:left="660"/>
    </w:pPr>
    <w:rPr>
      <w:sz w:val="20"/>
      <w:szCs w:val="20"/>
    </w:rPr>
  </w:style>
  <w:style w:type="paragraph" w:styleId="61">
    <w:name w:val="toc 6"/>
    <w:basedOn w:val="a1"/>
    <w:next w:val="a1"/>
    <w:autoRedefine/>
    <w:uiPriority w:val="39"/>
    <w:unhideWhenUsed/>
    <w:rsid w:val="00477EC5"/>
    <w:pPr>
      <w:spacing w:after="0"/>
      <w:ind w:left="880"/>
    </w:pPr>
    <w:rPr>
      <w:sz w:val="20"/>
      <w:szCs w:val="20"/>
    </w:rPr>
  </w:style>
  <w:style w:type="paragraph" w:styleId="71">
    <w:name w:val="toc 7"/>
    <w:basedOn w:val="a1"/>
    <w:next w:val="a1"/>
    <w:autoRedefine/>
    <w:uiPriority w:val="39"/>
    <w:unhideWhenUsed/>
    <w:rsid w:val="00477EC5"/>
    <w:pPr>
      <w:spacing w:after="0"/>
      <w:ind w:left="1100"/>
    </w:pPr>
    <w:rPr>
      <w:sz w:val="20"/>
      <w:szCs w:val="20"/>
    </w:rPr>
  </w:style>
  <w:style w:type="paragraph" w:styleId="81">
    <w:name w:val="toc 8"/>
    <w:basedOn w:val="a1"/>
    <w:next w:val="a1"/>
    <w:autoRedefine/>
    <w:uiPriority w:val="39"/>
    <w:unhideWhenUsed/>
    <w:rsid w:val="00477EC5"/>
    <w:pPr>
      <w:spacing w:after="0"/>
      <w:ind w:left="1320"/>
    </w:pPr>
    <w:rPr>
      <w:sz w:val="20"/>
      <w:szCs w:val="20"/>
    </w:rPr>
  </w:style>
  <w:style w:type="paragraph" w:styleId="91">
    <w:name w:val="toc 9"/>
    <w:basedOn w:val="a1"/>
    <w:next w:val="a1"/>
    <w:autoRedefine/>
    <w:uiPriority w:val="39"/>
    <w:unhideWhenUsed/>
    <w:rsid w:val="00477EC5"/>
    <w:pPr>
      <w:spacing w:after="0"/>
      <w:ind w:left="1540"/>
    </w:pPr>
    <w:rPr>
      <w:sz w:val="20"/>
      <w:szCs w:val="20"/>
    </w:rPr>
  </w:style>
  <w:style w:type="paragraph" w:styleId="affb">
    <w:name w:val="footnote text"/>
    <w:basedOn w:val="a1"/>
    <w:link w:val="affc"/>
    <w:uiPriority w:val="99"/>
    <w:semiHidden/>
    <w:unhideWhenUsed/>
    <w:rsid w:val="00510C5F"/>
    <w:pPr>
      <w:spacing w:after="0" w:line="240" w:lineRule="auto"/>
    </w:pPr>
    <w:rPr>
      <w:sz w:val="20"/>
      <w:szCs w:val="20"/>
    </w:rPr>
  </w:style>
  <w:style w:type="character" w:customStyle="1" w:styleId="affc">
    <w:name w:val="Текст сноски Знак"/>
    <w:basedOn w:val="a2"/>
    <w:link w:val="affb"/>
    <w:uiPriority w:val="99"/>
    <w:semiHidden/>
    <w:rsid w:val="00510C5F"/>
    <w:rPr>
      <w:sz w:val="20"/>
      <w:szCs w:val="20"/>
    </w:rPr>
  </w:style>
  <w:style w:type="character" w:styleId="affd">
    <w:name w:val="footnote reference"/>
    <w:basedOn w:val="a2"/>
    <w:uiPriority w:val="99"/>
    <w:semiHidden/>
    <w:unhideWhenUsed/>
    <w:rsid w:val="00510C5F"/>
    <w:rPr>
      <w:vertAlign w:val="superscript"/>
    </w:rPr>
  </w:style>
  <w:style w:type="paragraph" w:customStyle="1" w:styleId="affe">
    <w:name w:val="ГС Ссылка"/>
    <w:basedOn w:val="a1"/>
    <w:qFormat/>
    <w:rsid w:val="00510C5F"/>
    <w:pPr>
      <w:spacing w:after="120"/>
    </w:pPr>
    <w:rPr>
      <w:rFonts w:ascii="Franklin Gothic Book" w:eastAsia="Calibri" w:hAnsi="Franklin Gothic Book" w:cs="Times New Roman"/>
      <w:sz w:val="20"/>
      <w:szCs w:val="20"/>
      <w:vertAlign w:val="superscript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438131-786A-4406-BDC6-919A1AD47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Artem A. Botov</cp:lastModifiedBy>
  <cp:revision>11</cp:revision>
  <dcterms:created xsi:type="dcterms:W3CDTF">2022-11-21T05:09:00Z</dcterms:created>
  <dcterms:modified xsi:type="dcterms:W3CDTF">2023-08-28T13:21:00Z</dcterms:modified>
</cp:coreProperties>
</file>