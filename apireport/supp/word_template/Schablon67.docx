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7B23EDAE" w14:textId="7138A177" w:rsidR="00D8044D" w:rsidRPr="00CD23DF" w:rsidRDefault="00F53A23" w:rsidP="00F53A23">
      <w:pPr>
        <w:jc w:val="center"/>
        <w:rPr>
          <w:b/>
          <w:sz w:val="36"/>
          <w:szCs w:val="36"/>
          <w:lang w:val="ru-RU"/>
        </w:rPr>
      </w:pPr>
      <w:r w:rsidRPr="00CD23DF">
        <w:rPr>
          <w:b/>
          <w:sz w:val="36"/>
          <w:szCs w:val="36"/>
          <w:lang w:val="ru-RU"/>
        </w:rPr>
        <w:t xml:space="preserve">Справочник </w:t>
      </w:r>
      <w:r w:rsidR="002C2306">
        <w:rPr>
          <w:b/>
          <w:sz w:val="36"/>
          <w:szCs w:val="36"/>
          <w:lang w:val="ru-RU"/>
        </w:rPr>
        <w:t>материально-технических ресурсов</w:t>
      </w:r>
    </w:p>
    <w:p w14:paraId="6416AA3C" w14:textId="77777777" w:rsidR="002C2306" w:rsidRDefault="002C2306" w:rsidP="002C2306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ООО «ИНК</w:t>
      </w:r>
      <w:r w:rsidRPr="00CD23DF">
        <w:rPr>
          <w:b/>
          <w:sz w:val="36"/>
          <w:szCs w:val="36"/>
          <w:lang w:val="ru-RU"/>
        </w:rPr>
        <w:t>»</w:t>
      </w:r>
    </w:p>
    <w:p w14:paraId="4DFE084A" w14:textId="77777777" w:rsidR="00CD23DF" w:rsidRPr="00CD23DF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0D410421" w14:textId="77777777" w:rsidR="00CF7530" w:rsidRDefault="00CF7530" w:rsidP="00CF7530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65E2" w14:textId="77777777" w:rsidR="008C116D" w:rsidRDefault="008C116D" w:rsidP="00F727E1">
      <w:pPr>
        <w:spacing w:after="0" w:line="240" w:lineRule="auto"/>
      </w:pPr>
      <w:r>
        <w:separator/>
      </w:r>
    </w:p>
  </w:endnote>
  <w:endnote w:type="continuationSeparator" w:id="0">
    <w:p w14:paraId="1ABCCE0B" w14:textId="77777777" w:rsidR="008C116D" w:rsidRDefault="008C116D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2"/>
      <w:gridCol w:w="658"/>
    </w:tblGrid>
    <w:tr w:rsidR="00F001EA" w14:paraId="658A018F" w14:textId="77777777" w:rsidTr="00F001EA">
      <w:tc>
        <w:tcPr>
          <w:tcW w:w="8188" w:type="dxa"/>
        </w:tcPr>
        <w:p w14:paraId="55D3B4B5" w14:textId="46072720" w:rsidR="00F001EA" w:rsidRPr="00F001EA" w:rsidRDefault="00CF7530" w:rsidP="00CF7530">
          <w:pPr>
            <w:jc w:val="center"/>
            <w:rPr>
              <w:sz w:val="20"/>
              <w:szCs w:val="20"/>
              <w:lang w:val="ru-RU"/>
            </w:rPr>
          </w:pPr>
          <w:proofErr w:type="gramStart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:КЛАСС</w:t>
          </w:r>
          <w:proofErr w:type="gramEnd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F798" w14:textId="77777777" w:rsidR="008C116D" w:rsidRDefault="008C116D" w:rsidP="00F727E1">
      <w:pPr>
        <w:spacing w:after="0" w:line="240" w:lineRule="auto"/>
      </w:pPr>
      <w:r>
        <w:separator/>
      </w:r>
    </w:p>
  </w:footnote>
  <w:footnote w:type="continuationSeparator" w:id="0">
    <w:p w14:paraId="250B4C54" w14:textId="77777777" w:rsidR="008C116D" w:rsidRDefault="008C116D" w:rsidP="00F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9"/>
  </w:num>
  <w:num w:numId="11" w16cid:durableId="154684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D081D"/>
    <w:rsid w:val="005E2AE7"/>
    <w:rsid w:val="006D2850"/>
    <w:rsid w:val="0079257D"/>
    <w:rsid w:val="007C03B4"/>
    <w:rsid w:val="00851CBD"/>
    <w:rsid w:val="008618A4"/>
    <w:rsid w:val="008C116D"/>
    <w:rsid w:val="00AA1D8D"/>
    <w:rsid w:val="00B47730"/>
    <w:rsid w:val="00CB0664"/>
    <w:rsid w:val="00CD23DF"/>
    <w:rsid w:val="00CF7530"/>
    <w:rsid w:val="00D8044D"/>
    <w:rsid w:val="00D97CD5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Rustam O. Pulatov</cp:lastModifiedBy>
  <cp:revision>3</cp:revision>
  <dcterms:created xsi:type="dcterms:W3CDTF">2022-11-21T05:09:00Z</dcterms:created>
  <dcterms:modified xsi:type="dcterms:W3CDTF">2022-11-21T05:10:00Z</dcterms:modified>
</cp:coreProperties>
</file>