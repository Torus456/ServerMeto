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BA82" w14:textId="77777777" w:rsidR="003E700A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3897E468" w14:textId="77777777" w:rsidR="003666B5" w:rsidRDefault="003666B5" w:rsidP="003666B5">
      <w:pPr>
        <w:rPr>
          <w:lang w:val="ru-RU"/>
        </w:rPr>
      </w:pPr>
    </w:p>
    <w:p w14:paraId="36223D67" w14:textId="77777777" w:rsidR="003666B5" w:rsidRDefault="003666B5" w:rsidP="003666B5">
      <w:pPr>
        <w:rPr>
          <w:lang w:val="ru-RU"/>
        </w:rPr>
      </w:pPr>
    </w:p>
    <w:p w14:paraId="5A9A672B" w14:textId="77777777" w:rsidR="003666B5" w:rsidRDefault="003666B5" w:rsidP="003666B5">
      <w:pPr>
        <w:rPr>
          <w:lang w:val="ru-RU"/>
        </w:rPr>
      </w:pPr>
    </w:p>
    <w:p w14:paraId="7074B2C9" w14:textId="77777777" w:rsidR="003666B5" w:rsidRDefault="003666B5" w:rsidP="003666B5">
      <w:pPr>
        <w:rPr>
          <w:lang w:val="ru-RU"/>
        </w:rPr>
      </w:pPr>
    </w:p>
    <w:p w14:paraId="47FBC4E0" w14:textId="77777777" w:rsidR="003666B5" w:rsidRDefault="003666B5" w:rsidP="003666B5">
      <w:pPr>
        <w:rPr>
          <w:lang w:val="ru-RU"/>
        </w:rPr>
      </w:pPr>
    </w:p>
    <w:p w14:paraId="20BCA8F5" w14:textId="77777777" w:rsidR="003666B5" w:rsidRDefault="003666B5" w:rsidP="003666B5">
      <w:pPr>
        <w:rPr>
          <w:lang w:val="ru-RU"/>
        </w:rPr>
      </w:pPr>
    </w:p>
    <w:p w14:paraId="00AA81D8" w14:textId="77777777" w:rsidR="003666B5" w:rsidRDefault="003666B5" w:rsidP="003666B5">
      <w:pPr>
        <w:rPr>
          <w:lang w:val="ru-RU"/>
        </w:rPr>
      </w:pPr>
    </w:p>
    <w:p w14:paraId="2843EFD8" w14:textId="77777777" w:rsidR="003666B5" w:rsidRDefault="003666B5" w:rsidP="003666B5">
      <w:pPr>
        <w:rPr>
          <w:lang w:val="ru-RU"/>
        </w:rPr>
      </w:pPr>
    </w:p>
    <w:p w14:paraId="51550A09" w14:textId="77777777" w:rsidR="003666B5" w:rsidRDefault="003666B5" w:rsidP="003666B5">
      <w:pPr>
        <w:rPr>
          <w:lang w:val="ru-RU"/>
        </w:rPr>
      </w:pPr>
    </w:p>
    <w:p w14:paraId="466ED512" w14:textId="77777777" w:rsidR="003666B5" w:rsidRPr="00F53A23" w:rsidRDefault="00F53A23" w:rsidP="00F53A23">
      <w:pPr>
        <w:jc w:val="center"/>
        <w:rPr>
          <w:sz w:val="36"/>
          <w:szCs w:val="36"/>
          <w:lang w:val="ru-RU"/>
        </w:rPr>
      </w:pPr>
      <w:r w:rsidRPr="00F53A23">
        <w:rPr>
          <w:sz w:val="36"/>
          <w:szCs w:val="36"/>
          <w:lang w:val="ru-RU"/>
        </w:rPr>
        <w:t>Справочник товарно-материальных ценностей АО «Синара-Транспортные Машины»</w:t>
      </w:r>
    </w:p>
    <w:p w14:paraId="24F0F4F3" w14:textId="1CE19E3D" w:rsidR="003E700A" w:rsidRDefault="00FF036D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proofErr w:type="gramStart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</w:t>
      </w:r>
      <w:bookmarkEnd w:id="0"/>
    </w:p>
    <w:p w14:paraId="16805E9B" w14:textId="55BA2EFB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62A948BF" w14:textId="1358A101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4A256021" w14:textId="16E5B7BE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05C6C121" w14:textId="34EBBEF2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530906FB" w14:textId="1C5DA673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4FC74665" w14:textId="2AE46882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178A1893" w14:textId="27DD6E9C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74E91AC7" w14:textId="2DB548C5" w:rsidR="007D472B" w:rsidRDefault="007D472B" w:rsidP="00FF036D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</w:p>
    <w:p w14:paraId="72EBB6FC" w14:textId="77777777" w:rsidR="000F70A4" w:rsidRDefault="000F70A4" w:rsidP="000F70A4">
      <w:pPr>
        <w:pStyle w:val="aff"/>
      </w:pPr>
      <w:r>
        <w:rPr>
          <w:lang w:val="ru-RU"/>
        </w:rPr>
        <w:lastRenderedPageBreak/>
        <w:t>Оглавление</w:t>
      </w:r>
    </w:p>
    <w:p w14:paraId="56EF7D71" w14:textId="77777777" w:rsidR="007D472B" w:rsidRPr="00477EC5" w:rsidRDefault="007D472B" w:rsidP="007C2CF9">
      <w:pPr>
        <w:spacing w:after="120"/>
        <w:jc w:val="center"/>
        <w:rPr>
          <w:lang w:val="ru-RU"/>
        </w:rPr>
      </w:pPr>
    </w:p>
    <w:sectPr w:rsidR="007D472B" w:rsidRPr="00477EC5" w:rsidSect="003666B5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C2C1" w14:textId="77777777" w:rsidR="00D0080B" w:rsidRDefault="00D0080B" w:rsidP="00F727E1">
      <w:pPr>
        <w:spacing w:after="0" w:line="240" w:lineRule="auto"/>
      </w:pPr>
      <w:r>
        <w:separator/>
      </w:r>
    </w:p>
  </w:endnote>
  <w:endnote w:type="continuationSeparator" w:id="0">
    <w:p w14:paraId="3443D442" w14:textId="77777777" w:rsidR="00D0080B" w:rsidRDefault="00D0080B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10122"/>
      <w:docPartObj>
        <w:docPartGallery w:val="Page Numbers (Bottom of Page)"/>
        <w:docPartUnique/>
      </w:docPartObj>
    </w:sdtPr>
    <w:sdtEndPr/>
    <w:sdtContent>
      <w:p w14:paraId="3F56810E" w14:textId="77777777" w:rsidR="003666B5" w:rsidRDefault="003666B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36D" w:rsidRPr="00FF036D">
          <w:rPr>
            <w:noProof/>
            <w:lang w:val="ru-RU"/>
          </w:rPr>
          <w:t>2</w:t>
        </w:r>
        <w:r>
          <w:fldChar w:fldCharType="end"/>
        </w:r>
      </w:p>
    </w:sdtContent>
  </w:sdt>
  <w:p w14:paraId="74A1D83D" w14:textId="77777777" w:rsidR="003666B5" w:rsidRDefault="00366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7D74" w14:textId="77777777" w:rsidR="00D0080B" w:rsidRDefault="00D0080B" w:rsidP="00F727E1">
      <w:pPr>
        <w:spacing w:after="0" w:line="240" w:lineRule="auto"/>
      </w:pPr>
      <w:r>
        <w:separator/>
      </w:r>
    </w:p>
  </w:footnote>
  <w:footnote w:type="continuationSeparator" w:id="0">
    <w:p w14:paraId="5220F347" w14:textId="77777777" w:rsidR="00D0080B" w:rsidRDefault="00D0080B" w:rsidP="00F7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E7"/>
    <w:rsid w:val="00034616"/>
    <w:rsid w:val="0006063C"/>
    <w:rsid w:val="000F70A4"/>
    <w:rsid w:val="00100B1F"/>
    <w:rsid w:val="0015074B"/>
    <w:rsid w:val="0029639D"/>
    <w:rsid w:val="00326F90"/>
    <w:rsid w:val="003666B5"/>
    <w:rsid w:val="003A2F2C"/>
    <w:rsid w:val="003E700A"/>
    <w:rsid w:val="004769A1"/>
    <w:rsid w:val="00477EC5"/>
    <w:rsid w:val="00492832"/>
    <w:rsid w:val="004A1971"/>
    <w:rsid w:val="00510C5F"/>
    <w:rsid w:val="005A4222"/>
    <w:rsid w:val="005E2AE7"/>
    <w:rsid w:val="006D2850"/>
    <w:rsid w:val="007150E6"/>
    <w:rsid w:val="0079257D"/>
    <w:rsid w:val="007C2CF9"/>
    <w:rsid w:val="007D472B"/>
    <w:rsid w:val="00851CBD"/>
    <w:rsid w:val="00935F87"/>
    <w:rsid w:val="00AA1D8D"/>
    <w:rsid w:val="00B47730"/>
    <w:rsid w:val="00CB0664"/>
    <w:rsid w:val="00CB6C6D"/>
    <w:rsid w:val="00D0080B"/>
    <w:rsid w:val="00D97CD5"/>
    <w:rsid w:val="00EE057F"/>
    <w:rsid w:val="00EE1736"/>
    <w:rsid w:val="00EF2486"/>
    <w:rsid w:val="00F53A23"/>
    <w:rsid w:val="00F727E1"/>
    <w:rsid w:val="00FC693F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E15FA"/>
  <w14:defaultImageDpi w14:val="300"/>
  <w15:docId w15:val="{18D15914-88C9-4ACC-89E7-629D75F7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8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b">
    <w:name w:val="footnote text"/>
    <w:basedOn w:val="a1"/>
    <w:link w:val="affc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10C5F"/>
    <w:rPr>
      <w:sz w:val="20"/>
      <w:szCs w:val="20"/>
    </w:rPr>
  </w:style>
  <w:style w:type="character" w:styleId="affd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e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  <w:style w:type="character" w:customStyle="1" w:styleId="72">
    <w:name w:val="ГС Титул 7"/>
    <w:rsid w:val="00FF036D"/>
    <w:rPr>
      <w:rFonts w:ascii="Franklin Gothic Book" w:hAnsi="Franklin Gothic Book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E612CF-9DB1-4AAB-8E6F-6A6EC33D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Rustam O. Pulatov</cp:lastModifiedBy>
  <cp:revision>7</cp:revision>
  <dcterms:created xsi:type="dcterms:W3CDTF">2021-11-29T04:45:00Z</dcterms:created>
  <dcterms:modified xsi:type="dcterms:W3CDTF">2021-12-02T11:48:00Z</dcterms:modified>
</cp:coreProperties>
</file>